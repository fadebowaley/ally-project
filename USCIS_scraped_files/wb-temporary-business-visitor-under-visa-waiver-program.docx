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Visa Waiver Program (VWP) enables nationals of 41 participating countries to travel to the United States for tourism or business for stays of 90 days or less without obtaining a visa. Nationals of VWP countries must meet eligibility requirements to travel without a visa on the VWP. VWP travelers are required to have a valid authorization through the Electronic System for Travel Authorization (ESTA) before travelling. Travelers are screened at the port of entry into the United States and are enrolled in the Department of Homeland Security’s US-VISIT program.</w:t>
      </w:r>
    </w:p>
    <w:p>
      <w:r>
        <w:t>For information about the Visa Waiver Program, see the Department of State’s Visa Waiver Program. Customs and Border Protection (CBP) also provides answers to Frequently Asked Questions on the Visa Waiver Program, see CBP’s FAQs About the Visa Waiver Program.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